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93DE9" w:rsidRDefault="00000000">
      <w:pPr>
        <w:pStyle w:val="Title"/>
      </w:pPr>
      <w:r>
        <w:t>Bug Report Document</w:t>
      </w:r>
      <w:r w:rsidR="00E37D91">
        <w:t xml:space="preserve"> Interviewer.AI</w:t>
      </w:r>
    </w:p>
    <w:p w:rsidR="00E37D91" w:rsidRPr="00E37D91" w:rsidRDefault="00E37D91" w:rsidP="00E37D91">
      <w:pPr>
        <w:rPr>
          <w:lang w:val="en-IN"/>
        </w:rPr>
      </w:pPr>
      <w:r w:rsidRPr="00E37D91">
        <w:rPr>
          <w:b/>
          <w:bCs/>
          <w:lang w:val="en-IN"/>
        </w:rPr>
        <w:t>Bug ID:</w:t>
      </w:r>
      <w:r w:rsidRPr="00E37D91">
        <w:rPr>
          <w:lang w:val="en-IN"/>
        </w:rPr>
        <w:t xml:space="preserve"> BUG-001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Name:</w:t>
      </w:r>
      <w:r w:rsidRPr="00E37D91">
        <w:rPr>
          <w:lang w:val="en-IN"/>
        </w:rPr>
        <w:t xml:space="preserve"> Tailwind CSS used in browser build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Type:</w:t>
      </w:r>
      <w:r w:rsidRPr="00E37D91">
        <w:rPr>
          <w:lang w:val="en-IN"/>
        </w:rPr>
        <w:t xml:space="preserve"> Frontend Warning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Page:</w:t>
      </w:r>
      <w:r w:rsidRPr="00E37D91">
        <w:rPr>
          <w:lang w:val="en-IN"/>
        </w:rPr>
        <w:t xml:space="preserve"> Business Dashboard Login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Description:</w:t>
      </w:r>
      <w:r w:rsidRPr="00E37D91">
        <w:rPr>
          <w:lang w:val="en-IN"/>
        </w:rPr>
        <w:t xml:space="preserve"> Tailwind is loaded via CDN in browser build; not optimized for production.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Notes:</w:t>
      </w:r>
      <w:r w:rsidRPr="00E37D91">
        <w:rPr>
          <w:lang w:val="en-IN"/>
        </w:rPr>
        <w:t xml:space="preserve"> Replace with Tailwind CLI / </w:t>
      </w:r>
      <w:proofErr w:type="spellStart"/>
      <w:r w:rsidRPr="00E37D91">
        <w:rPr>
          <w:lang w:val="en-IN"/>
        </w:rPr>
        <w:t>PostCSS</w:t>
      </w:r>
      <w:proofErr w:type="spellEnd"/>
      <w:r w:rsidRPr="00E37D91">
        <w:rPr>
          <w:lang w:val="en-IN"/>
        </w:rPr>
        <w:t xml:space="preserve"> / Vite plugin in production.</w:t>
      </w:r>
    </w:p>
    <w:p w:rsidR="00E37D91" w:rsidRPr="00E37D91" w:rsidRDefault="00E37D91" w:rsidP="00E37D91">
      <w:pPr>
        <w:rPr>
          <w:lang w:val="en-IN"/>
        </w:rPr>
      </w:pPr>
      <w:r w:rsidRPr="00E37D91">
        <w:rPr>
          <w:lang w:val="en-IN"/>
        </w:rPr>
        <w:pict>
          <v:rect id="_x0000_i1133" style="width:0;height:1.5pt" o:hralign="center" o:hrstd="t" o:hr="t" fillcolor="#a0a0a0" stroked="f"/>
        </w:pict>
      </w:r>
    </w:p>
    <w:p w:rsidR="00E37D91" w:rsidRPr="00E37D91" w:rsidRDefault="00E37D91" w:rsidP="00E37D91">
      <w:pPr>
        <w:rPr>
          <w:lang w:val="en-IN"/>
        </w:rPr>
      </w:pPr>
      <w:r w:rsidRPr="00E37D91">
        <w:rPr>
          <w:b/>
          <w:bCs/>
          <w:lang w:val="en-IN"/>
        </w:rPr>
        <w:t>Bug ID:</w:t>
      </w:r>
      <w:r w:rsidRPr="00E37D91">
        <w:rPr>
          <w:lang w:val="en-IN"/>
        </w:rPr>
        <w:t xml:space="preserve"> BUG-002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Name:</w:t>
      </w:r>
      <w:r w:rsidRPr="00E37D91">
        <w:rPr>
          <w:lang w:val="en-IN"/>
        </w:rPr>
        <w:t xml:space="preserve"> API error - utilisation limits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Type:</w:t>
      </w:r>
      <w:r w:rsidRPr="00E37D91">
        <w:rPr>
          <w:lang w:val="en-IN"/>
        </w:rPr>
        <w:t xml:space="preserve"> Backend Error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Page:</w:t>
      </w:r>
      <w:r w:rsidRPr="00E37D91">
        <w:rPr>
          <w:lang w:val="en-IN"/>
        </w:rPr>
        <w:t xml:space="preserve"> /dashboard API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Description:</w:t>
      </w:r>
      <w:r w:rsidRPr="00E37D91">
        <w:rPr>
          <w:lang w:val="en-IN"/>
        </w:rPr>
        <w:t xml:space="preserve"> GET /</w:t>
      </w:r>
      <w:proofErr w:type="spellStart"/>
      <w:r w:rsidRPr="00E37D91">
        <w:rPr>
          <w:lang w:val="en-IN"/>
        </w:rPr>
        <w:t>api</w:t>
      </w:r>
      <w:proofErr w:type="spellEnd"/>
      <w:r w:rsidRPr="00E37D91">
        <w:rPr>
          <w:lang w:val="en-IN"/>
        </w:rPr>
        <w:t>/subscription/limits/utilisation returns 500 Internal Server Error.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Notes:</w:t>
      </w:r>
      <w:r w:rsidRPr="00E37D91">
        <w:rPr>
          <w:lang w:val="en-IN"/>
        </w:rPr>
        <w:t xml:space="preserve"> Server-side issue. Needs backend investigation.</w:t>
      </w:r>
    </w:p>
    <w:p w:rsidR="00E37D91" w:rsidRPr="00E37D91" w:rsidRDefault="00E37D91" w:rsidP="00E37D91">
      <w:pPr>
        <w:rPr>
          <w:lang w:val="en-IN"/>
        </w:rPr>
      </w:pPr>
      <w:r w:rsidRPr="00E37D91">
        <w:rPr>
          <w:lang w:val="en-IN"/>
        </w:rPr>
        <w:pict>
          <v:rect id="_x0000_i1134" style="width:0;height:1.5pt" o:hralign="center" o:hrstd="t" o:hr="t" fillcolor="#a0a0a0" stroked="f"/>
        </w:pict>
      </w:r>
    </w:p>
    <w:p w:rsidR="00E37D91" w:rsidRPr="00E37D91" w:rsidRDefault="00E37D91" w:rsidP="00E37D91">
      <w:pPr>
        <w:rPr>
          <w:lang w:val="en-IN"/>
        </w:rPr>
      </w:pPr>
      <w:r w:rsidRPr="00E37D91">
        <w:rPr>
          <w:b/>
          <w:bCs/>
          <w:lang w:val="en-IN"/>
        </w:rPr>
        <w:t>Bug ID:</w:t>
      </w:r>
      <w:r w:rsidRPr="00E37D91">
        <w:rPr>
          <w:lang w:val="en-IN"/>
        </w:rPr>
        <w:t xml:space="preserve"> BUG-003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Name:</w:t>
      </w:r>
      <w:r w:rsidRPr="00E37D91">
        <w:rPr>
          <w:lang w:val="en-IN"/>
        </w:rPr>
        <w:t xml:space="preserve"> API error - subscription endpoint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Type:</w:t>
      </w:r>
      <w:r w:rsidRPr="00E37D91">
        <w:rPr>
          <w:lang w:val="en-IN"/>
        </w:rPr>
        <w:t xml:space="preserve"> Backend Error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Page:</w:t>
      </w:r>
      <w:r w:rsidRPr="00E37D91">
        <w:rPr>
          <w:lang w:val="en-IN"/>
        </w:rPr>
        <w:t xml:space="preserve"> /dashboard API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Description:</w:t>
      </w:r>
      <w:r w:rsidRPr="00E37D91">
        <w:rPr>
          <w:lang w:val="en-IN"/>
        </w:rPr>
        <w:t xml:space="preserve"> GET /</w:t>
      </w:r>
      <w:proofErr w:type="spellStart"/>
      <w:r w:rsidRPr="00E37D91">
        <w:rPr>
          <w:lang w:val="en-IN"/>
        </w:rPr>
        <w:t>api</w:t>
      </w:r>
      <w:proofErr w:type="spellEnd"/>
      <w:r w:rsidRPr="00E37D91">
        <w:rPr>
          <w:lang w:val="en-IN"/>
        </w:rPr>
        <w:t>/subscription returns 404 Not Found.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Notes:</w:t>
      </w:r>
      <w:r w:rsidRPr="00E37D91">
        <w:rPr>
          <w:lang w:val="en-IN"/>
        </w:rPr>
        <w:t xml:space="preserve"> Endpoint might be missing or deprecated.</w:t>
      </w:r>
    </w:p>
    <w:p w:rsidR="00E37D91" w:rsidRPr="00E37D91" w:rsidRDefault="00E37D91" w:rsidP="00E37D91">
      <w:pPr>
        <w:rPr>
          <w:lang w:val="en-IN"/>
        </w:rPr>
      </w:pPr>
      <w:r w:rsidRPr="00E37D91">
        <w:rPr>
          <w:lang w:val="en-IN"/>
        </w:rPr>
        <w:pict>
          <v:rect id="_x0000_i1135" style="width:0;height:1.5pt" o:hralign="center" o:hrstd="t" o:hr="t" fillcolor="#a0a0a0" stroked="f"/>
        </w:pict>
      </w:r>
    </w:p>
    <w:p w:rsidR="00E37D91" w:rsidRPr="00E37D91" w:rsidRDefault="00E37D91" w:rsidP="00E37D91">
      <w:pPr>
        <w:rPr>
          <w:lang w:val="en-IN"/>
        </w:rPr>
      </w:pPr>
      <w:r w:rsidRPr="00E37D91">
        <w:rPr>
          <w:b/>
          <w:bCs/>
          <w:lang w:val="en-IN"/>
        </w:rPr>
        <w:t>Bug ID:</w:t>
      </w:r>
      <w:r w:rsidRPr="00E37D91">
        <w:rPr>
          <w:lang w:val="en-IN"/>
        </w:rPr>
        <w:t xml:space="preserve"> BUG-004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Name:</w:t>
      </w:r>
      <w:r w:rsidRPr="00E37D91">
        <w:rPr>
          <w:lang w:val="en-IN"/>
        </w:rPr>
        <w:t xml:space="preserve"> API error - organization endpoint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Type:</w:t>
      </w:r>
      <w:r w:rsidRPr="00E37D91">
        <w:rPr>
          <w:lang w:val="en-IN"/>
        </w:rPr>
        <w:t xml:space="preserve"> Backend Error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Page:</w:t>
      </w:r>
      <w:r w:rsidRPr="00E37D91">
        <w:rPr>
          <w:lang w:val="en-IN"/>
        </w:rPr>
        <w:t xml:space="preserve"> /dashboard API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Description:</w:t>
      </w:r>
      <w:r w:rsidRPr="00E37D91">
        <w:rPr>
          <w:lang w:val="en-IN"/>
        </w:rPr>
        <w:t xml:space="preserve"> GET /</w:t>
      </w:r>
      <w:proofErr w:type="spellStart"/>
      <w:r w:rsidRPr="00E37D91">
        <w:rPr>
          <w:lang w:val="en-IN"/>
        </w:rPr>
        <w:t>api</w:t>
      </w:r>
      <w:proofErr w:type="spellEnd"/>
      <w:r w:rsidRPr="00E37D91">
        <w:rPr>
          <w:lang w:val="en-IN"/>
        </w:rPr>
        <w:t>/organization/organization returns 404 Not Found.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Notes:</w:t>
      </w:r>
      <w:r w:rsidRPr="00E37D91">
        <w:rPr>
          <w:lang w:val="en-IN"/>
        </w:rPr>
        <w:t xml:space="preserve"> Confirm endpoint path or backend implementation.</w:t>
      </w:r>
    </w:p>
    <w:p w:rsidR="00E37D91" w:rsidRPr="00E37D91" w:rsidRDefault="00E37D91" w:rsidP="00E37D91">
      <w:pPr>
        <w:rPr>
          <w:lang w:val="en-IN"/>
        </w:rPr>
      </w:pPr>
      <w:r w:rsidRPr="00E37D91">
        <w:rPr>
          <w:lang w:val="en-IN"/>
        </w:rPr>
        <w:pict>
          <v:rect id="_x0000_i1136" style="width:0;height:1.5pt" o:hralign="center" o:hrstd="t" o:hr="t" fillcolor="#a0a0a0" stroked="f"/>
        </w:pict>
      </w:r>
    </w:p>
    <w:p w:rsidR="00E37D91" w:rsidRPr="00E37D91" w:rsidRDefault="00E37D91" w:rsidP="00E37D91">
      <w:pPr>
        <w:rPr>
          <w:lang w:val="en-IN"/>
        </w:rPr>
      </w:pPr>
      <w:r w:rsidRPr="00E37D91">
        <w:rPr>
          <w:b/>
          <w:bCs/>
          <w:lang w:val="en-IN"/>
        </w:rPr>
        <w:t>Bug ID:</w:t>
      </w:r>
      <w:r w:rsidRPr="00E37D91">
        <w:rPr>
          <w:lang w:val="en-IN"/>
        </w:rPr>
        <w:t xml:space="preserve"> BUG-005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Name:</w:t>
      </w:r>
      <w:r w:rsidRPr="00E37D91">
        <w:rPr>
          <w:lang w:val="en-IN"/>
        </w:rPr>
        <w:t xml:space="preserve"> JavaScript unhandled fetch error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Type:</w:t>
      </w:r>
      <w:r w:rsidRPr="00E37D91">
        <w:rPr>
          <w:lang w:val="en-IN"/>
        </w:rPr>
        <w:t xml:space="preserve"> JS Runtime Error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Page:</w:t>
      </w:r>
      <w:r w:rsidRPr="00E37D91">
        <w:rPr>
          <w:lang w:val="en-IN"/>
        </w:rPr>
        <w:t xml:space="preserve"> Business Dashboard Login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Description:</w:t>
      </w:r>
      <w:r w:rsidRPr="00E37D91">
        <w:rPr>
          <w:lang w:val="en-IN"/>
        </w:rPr>
        <w:t xml:space="preserve"> Uncaught (in promise) error on fetch in main.59e996c2.chunk.js.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Notes:</w:t>
      </w:r>
      <w:r w:rsidRPr="00E37D91">
        <w:rPr>
          <w:lang w:val="en-IN"/>
        </w:rPr>
        <w:t xml:space="preserve"> Affects dynamic loading; needs error handling in frontend.</w:t>
      </w:r>
    </w:p>
    <w:p w:rsidR="00E37D91" w:rsidRPr="00E37D91" w:rsidRDefault="00E37D91" w:rsidP="00E37D91">
      <w:pPr>
        <w:rPr>
          <w:lang w:val="en-IN"/>
        </w:rPr>
      </w:pPr>
      <w:r w:rsidRPr="00E37D91">
        <w:rPr>
          <w:lang w:val="en-IN"/>
        </w:rPr>
        <w:lastRenderedPageBreak/>
        <w:pict>
          <v:rect id="_x0000_i1137" style="width:0;height:1.5pt" o:hralign="center" o:hrstd="t" o:hr="t" fillcolor="#a0a0a0" stroked="f"/>
        </w:pict>
      </w:r>
    </w:p>
    <w:p w:rsidR="00E37D91" w:rsidRPr="00E37D91" w:rsidRDefault="00E37D91" w:rsidP="00E37D91">
      <w:pPr>
        <w:rPr>
          <w:lang w:val="en-IN"/>
        </w:rPr>
      </w:pPr>
      <w:r w:rsidRPr="00E37D91">
        <w:rPr>
          <w:b/>
          <w:bCs/>
          <w:lang w:val="en-IN"/>
        </w:rPr>
        <w:t>Bug ID:</w:t>
      </w:r>
      <w:r w:rsidRPr="00E37D91">
        <w:rPr>
          <w:lang w:val="en-IN"/>
        </w:rPr>
        <w:t xml:space="preserve"> BUG-006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Name:</w:t>
      </w:r>
      <w:r w:rsidRPr="00E37D91">
        <w:rPr>
          <w:lang w:val="en-IN"/>
        </w:rPr>
        <w:t xml:space="preserve"> Intercom not configured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Type:</w:t>
      </w:r>
      <w:r w:rsidRPr="00E37D91">
        <w:rPr>
          <w:lang w:val="en-IN"/>
        </w:rPr>
        <w:t xml:space="preserve"> Integration Bug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Page:</w:t>
      </w:r>
      <w:r w:rsidRPr="00E37D91">
        <w:rPr>
          <w:lang w:val="en-IN"/>
        </w:rPr>
        <w:t xml:space="preserve"> Business Dashboard Login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Description:</w:t>
      </w:r>
      <w:r w:rsidRPr="00E37D91">
        <w:rPr>
          <w:lang w:val="en-IN"/>
        </w:rPr>
        <w:t xml:space="preserve"> Console shows missing App ID and disabled launcher for Intercom.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Notes:</w:t>
      </w:r>
      <w:r w:rsidRPr="00E37D91">
        <w:rPr>
          <w:lang w:val="en-IN"/>
        </w:rPr>
        <w:t xml:space="preserve"> Add correct App ID and update display settings in Intercom.</w:t>
      </w:r>
    </w:p>
    <w:p w:rsidR="00E37D91" w:rsidRPr="00E37D91" w:rsidRDefault="00E37D91" w:rsidP="00E37D91">
      <w:pPr>
        <w:rPr>
          <w:lang w:val="en-IN"/>
        </w:rPr>
      </w:pPr>
      <w:r w:rsidRPr="00E37D91">
        <w:rPr>
          <w:lang w:val="en-IN"/>
        </w:rPr>
        <w:pict>
          <v:rect id="_x0000_i1138" style="width:0;height:1.5pt" o:hralign="center" o:hrstd="t" o:hr="t" fillcolor="#a0a0a0" stroked="f"/>
        </w:pict>
      </w:r>
    </w:p>
    <w:p w:rsidR="00E37D91" w:rsidRPr="00E37D91" w:rsidRDefault="00E37D91" w:rsidP="00E37D91">
      <w:pPr>
        <w:rPr>
          <w:lang w:val="en-IN"/>
        </w:rPr>
      </w:pPr>
      <w:r w:rsidRPr="00E37D91">
        <w:rPr>
          <w:b/>
          <w:bCs/>
          <w:lang w:val="en-IN"/>
        </w:rPr>
        <w:t>Bug ID:</w:t>
      </w:r>
      <w:r w:rsidRPr="00E37D91">
        <w:rPr>
          <w:lang w:val="en-IN"/>
        </w:rPr>
        <w:t xml:space="preserve"> BUG-007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Name:</w:t>
      </w:r>
      <w:r w:rsidRPr="00E37D91">
        <w:rPr>
          <w:lang w:val="en-IN"/>
        </w:rPr>
        <w:t xml:space="preserve"> i18next debug logging in production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Type:</w:t>
      </w:r>
      <w:r w:rsidRPr="00E37D91">
        <w:rPr>
          <w:lang w:val="en-IN"/>
        </w:rPr>
        <w:t xml:space="preserve"> Logging Issue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Page:</w:t>
      </w:r>
      <w:r w:rsidRPr="00E37D91">
        <w:rPr>
          <w:lang w:val="en-IN"/>
        </w:rPr>
        <w:t xml:space="preserve"> Business Dashboard Login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Description:</w:t>
      </w:r>
      <w:r w:rsidRPr="00E37D91">
        <w:rPr>
          <w:lang w:val="en-IN"/>
        </w:rPr>
        <w:t xml:space="preserve"> Language debug logs appear in console (</w:t>
      </w:r>
      <w:proofErr w:type="spellStart"/>
      <w:r w:rsidRPr="00E37D91">
        <w:rPr>
          <w:lang w:val="en-IN"/>
        </w:rPr>
        <w:t>languageChanged</w:t>
      </w:r>
      <w:proofErr w:type="spellEnd"/>
      <w:r w:rsidRPr="00E37D91">
        <w:rPr>
          <w:lang w:val="en-IN"/>
        </w:rPr>
        <w:t>, initialized).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Notes:</w:t>
      </w:r>
      <w:r w:rsidRPr="00E37D91">
        <w:rPr>
          <w:lang w:val="en-IN"/>
        </w:rPr>
        <w:t xml:space="preserve"> Disable i18next debug logging in production environment.</w:t>
      </w:r>
    </w:p>
    <w:p w:rsidR="00E37D91" w:rsidRPr="00E37D91" w:rsidRDefault="00E37D91" w:rsidP="00E37D91">
      <w:pPr>
        <w:rPr>
          <w:lang w:val="en-IN"/>
        </w:rPr>
      </w:pPr>
      <w:r w:rsidRPr="00E37D91">
        <w:rPr>
          <w:lang w:val="en-IN"/>
        </w:rPr>
        <w:pict>
          <v:rect id="_x0000_i1139" style="width:0;height:1.5pt" o:hralign="center" o:hrstd="t" o:hr="t" fillcolor="#a0a0a0" stroked="f"/>
        </w:pict>
      </w:r>
    </w:p>
    <w:p w:rsidR="00E37D91" w:rsidRPr="00E37D91" w:rsidRDefault="00E37D91" w:rsidP="00E37D91">
      <w:pPr>
        <w:rPr>
          <w:lang w:val="en-IN"/>
        </w:rPr>
      </w:pPr>
      <w:r w:rsidRPr="00E37D91">
        <w:rPr>
          <w:b/>
          <w:bCs/>
          <w:lang w:val="en-IN"/>
        </w:rPr>
        <w:t>Bug ID:</w:t>
      </w:r>
      <w:r w:rsidRPr="00E37D91">
        <w:rPr>
          <w:lang w:val="en-IN"/>
        </w:rPr>
        <w:t xml:space="preserve"> BUG-008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Name:</w:t>
      </w:r>
      <w:r w:rsidRPr="00E37D91">
        <w:rPr>
          <w:lang w:val="en-IN"/>
        </w:rPr>
        <w:t xml:space="preserve"> </w:t>
      </w:r>
      <w:proofErr w:type="spellStart"/>
      <w:r w:rsidRPr="00E37D91">
        <w:rPr>
          <w:lang w:val="en-IN"/>
        </w:rPr>
        <w:t>userLanguage</w:t>
      </w:r>
      <w:proofErr w:type="spellEnd"/>
      <w:r w:rsidRPr="00E37D91">
        <w:rPr>
          <w:lang w:val="en-IN"/>
        </w:rPr>
        <w:t xml:space="preserve"> API not found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Type:</w:t>
      </w:r>
      <w:r w:rsidRPr="00E37D91">
        <w:rPr>
          <w:lang w:val="en-IN"/>
        </w:rPr>
        <w:t xml:space="preserve"> Backend Error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Page:</w:t>
      </w:r>
      <w:r w:rsidRPr="00E37D91">
        <w:rPr>
          <w:lang w:val="en-IN"/>
        </w:rPr>
        <w:t xml:space="preserve"> Company Employee Dashboard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Description:</w:t>
      </w:r>
      <w:r w:rsidRPr="00E37D91">
        <w:rPr>
          <w:lang w:val="en-IN"/>
        </w:rPr>
        <w:t xml:space="preserve"> GET /</w:t>
      </w:r>
      <w:proofErr w:type="spellStart"/>
      <w:r w:rsidRPr="00E37D91">
        <w:rPr>
          <w:lang w:val="en-IN"/>
        </w:rPr>
        <w:t>api</w:t>
      </w:r>
      <w:proofErr w:type="spellEnd"/>
      <w:r w:rsidRPr="00E37D91">
        <w:rPr>
          <w:lang w:val="en-IN"/>
        </w:rPr>
        <w:t>/organization/</w:t>
      </w:r>
      <w:proofErr w:type="spellStart"/>
      <w:r w:rsidRPr="00E37D91">
        <w:rPr>
          <w:lang w:val="en-IN"/>
        </w:rPr>
        <w:t>userLanguage</w:t>
      </w:r>
      <w:proofErr w:type="spellEnd"/>
      <w:r w:rsidRPr="00E37D91">
        <w:rPr>
          <w:lang w:val="en-IN"/>
        </w:rPr>
        <w:t xml:space="preserve"> returns 404 Not Found.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Notes:</w:t>
      </w:r>
      <w:r w:rsidRPr="00E37D91">
        <w:rPr>
          <w:lang w:val="en-IN"/>
        </w:rPr>
        <w:t xml:space="preserve"> Missing or unregistered endpoint.</w:t>
      </w:r>
    </w:p>
    <w:p w:rsidR="00E37D91" w:rsidRPr="00E37D91" w:rsidRDefault="00E37D91" w:rsidP="00E37D91">
      <w:pPr>
        <w:rPr>
          <w:lang w:val="en-IN"/>
        </w:rPr>
      </w:pPr>
      <w:r w:rsidRPr="00E37D91">
        <w:rPr>
          <w:lang w:val="en-IN"/>
        </w:rPr>
        <w:pict>
          <v:rect id="_x0000_i1140" style="width:0;height:1.5pt" o:hralign="center" o:hrstd="t" o:hr="t" fillcolor="#a0a0a0" stroked="f"/>
        </w:pict>
      </w:r>
    </w:p>
    <w:p w:rsidR="00E37D91" w:rsidRPr="00E37D91" w:rsidRDefault="00E37D91" w:rsidP="00E37D91">
      <w:pPr>
        <w:rPr>
          <w:lang w:val="en-IN"/>
        </w:rPr>
      </w:pPr>
      <w:r w:rsidRPr="00E37D91">
        <w:rPr>
          <w:b/>
          <w:bCs/>
          <w:lang w:val="en-IN"/>
        </w:rPr>
        <w:t>Bug ID:</w:t>
      </w:r>
      <w:r w:rsidRPr="00E37D91">
        <w:rPr>
          <w:lang w:val="en-IN"/>
        </w:rPr>
        <w:t xml:space="preserve"> BUG-009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Name:</w:t>
      </w:r>
      <w:r w:rsidRPr="00E37D91">
        <w:rPr>
          <w:lang w:val="en-IN"/>
        </w:rPr>
        <w:t xml:space="preserve"> organization/role API not found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Type:</w:t>
      </w:r>
      <w:r w:rsidRPr="00E37D91">
        <w:rPr>
          <w:lang w:val="en-IN"/>
        </w:rPr>
        <w:t xml:space="preserve"> Backend Error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Page:</w:t>
      </w:r>
      <w:r w:rsidRPr="00E37D91">
        <w:rPr>
          <w:lang w:val="en-IN"/>
        </w:rPr>
        <w:t xml:space="preserve"> Company Employee Dashboard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Description:</w:t>
      </w:r>
      <w:r w:rsidRPr="00E37D91">
        <w:rPr>
          <w:lang w:val="en-IN"/>
        </w:rPr>
        <w:t xml:space="preserve"> GET /</w:t>
      </w:r>
      <w:proofErr w:type="spellStart"/>
      <w:r w:rsidRPr="00E37D91">
        <w:rPr>
          <w:lang w:val="en-IN"/>
        </w:rPr>
        <w:t>api</w:t>
      </w:r>
      <w:proofErr w:type="spellEnd"/>
      <w:r w:rsidRPr="00E37D91">
        <w:rPr>
          <w:lang w:val="en-IN"/>
        </w:rPr>
        <w:t>/organization/role returns 404 Not Found.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Notes:</w:t>
      </w:r>
      <w:r w:rsidRPr="00E37D91">
        <w:rPr>
          <w:lang w:val="en-IN"/>
        </w:rPr>
        <w:t xml:space="preserve"> HR role-related data fails to load.</w:t>
      </w:r>
    </w:p>
    <w:p w:rsidR="00E37D91" w:rsidRPr="00E37D91" w:rsidRDefault="00E37D91" w:rsidP="00E37D91">
      <w:pPr>
        <w:rPr>
          <w:lang w:val="en-IN"/>
        </w:rPr>
      </w:pPr>
      <w:r w:rsidRPr="00E37D91">
        <w:rPr>
          <w:lang w:val="en-IN"/>
        </w:rPr>
        <w:pict>
          <v:rect id="_x0000_i1141" style="width:0;height:1.5pt" o:hralign="center" o:hrstd="t" o:hr="t" fillcolor="#a0a0a0" stroked="f"/>
        </w:pict>
      </w:r>
    </w:p>
    <w:p w:rsidR="00E37D91" w:rsidRPr="00E37D91" w:rsidRDefault="00E37D91" w:rsidP="00E37D91">
      <w:pPr>
        <w:rPr>
          <w:lang w:val="en-IN"/>
        </w:rPr>
      </w:pPr>
      <w:r w:rsidRPr="00E37D91">
        <w:rPr>
          <w:b/>
          <w:bCs/>
          <w:lang w:val="en-IN"/>
        </w:rPr>
        <w:t>Bug ID:</w:t>
      </w:r>
      <w:r w:rsidRPr="00E37D91">
        <w:rPr>
          <w:lang w:val="en-IN"/>
        </w:rPr>
        <w:t xml:space="preserve"> BUG-010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Name:</w:t>
      </w:r>
      <w:r w:rsidRPr="00E37D91">
        <w:rPr>
          <w:lang w:val="en-IN"/>
        </w:rPr>
        <w:t xml:space="preserve"> notifications API not found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Type:</w:t>
      </w:r>
      <w:r w:rsidRPr="00E37D91">
        <w:rPr>
          <w:lang w:val="en-IN"/>
        </w:rPr>
        <w:t xml:space="preserve"> Backend Error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Page:</w:t>
      </w:r>
      <w:r w:rsidRPr="00E37D91">
        <w:rPr>
          <w:lang w:val="en-IN"/>
        </w:rPr>
        <w:t xml:space="preserve"> Company Employee Dashboard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Description:</w:t>
      </w:r>
      <w:r w:rsidRPr="00E37D91">
        <w:rPr>
          <w:lang w:val="en-IN"/>
        </w:rPr>
        <w:t xml:space="preserve"> GET /</w:t>
      </w:r>
      <w:proofErr w:type="spellStart"/>
      <w:r w:rsidRPr="00E37D91">
        <w:rPr>
          <w:lang w:val="en-IN"/>
        </w:rPr>
        <w:t>api</w:t>
      </w:r>
      <w:proofErr w:type="spellEnd"/>
      <w:r w:rsidRPr="00E37D91">
        <w:rPr>
          <w:lang w:val="en-IN"/>
        </w:rPr>
        <w:t>/notifications returns 404 Not Found.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Notes:</w:t>
      </w:r>
      <w:r w:rsidRPr="00E37D91">
        <w:rPr>
          <w:lang w:val="en-IN"/>
        </w:rPr>
        <w:t xml:space="preserve"> Notification section likely broken.</w:t>
      </w:r>
    </w:p>
    <w:p w:rsidR="00E37D91" w:rsidRPr="00E37D91" w:rsidRDefault="00E37D91" w:rsidP="00E37D91">
      <w:pPr>
        <w:rPr>
          <w:lang w:val="en-IN"/>
        </w:rPr>
      </w:pPr>
      <w:r w:rsidRPr="00E37D91">
        <w:rPr>
          <w:lang w:val="en-IN"/>
        </w:rPr>
        <w:pict>
          <v:rect id="_x0000_i1142" style="width:0;height:1.5pt" o:hralign="center" o:hrstd="t" o:hr="t" fillcolor="#a0a0a0" stroked="f"/>
        </w:pict>
      </w:r>
    </w:p>
    <w:p w:rsidR="00E37D91" w:rsidRPr="00E37D91" w:rsidRDefault="00E37D91" w:rsidP="00E37D91">
      <w:pPr>
        <w:rPr>
          <w:lang w:val="en-IN"/>
        </w:rPr>
      </w:pPr>
      <w:r w:rsidRPr="00E37D91">
        <w:rPr>
          <w:b/>
          <w:bCs/>
          <w:lang w:val="en-IN"/>
        </w:rPr>
        <w:lastRenderedPageBreak/>
        <w:t>Bug ID:</w:t>
      </w:r>
      <w:r w:rsidRPr="00E37D91">
        <w:rPr>
          <w:lang w:val="en-IN"/>
        </w:rPr>
        <w:t xml:space="preserve"> BUG-011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Name:</w:t>
      </w:r>
      <w:r w:rsidRPr="00E37D91">
        <w:rPr>
          <w:lang w:val="en-IN"/>
        </w:rPr>
        <w:t xml:space="preserve"> profile settings API missing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Type:</w:t>
      </w:r>
      <w:r w:rsidRPr="00E37D91">
        <w:rPr>
          <w:lang w:val="en-IN"/>
        </w:rPr>
        <w:t xml:space="preserve"> Backend Error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Page:</w:t>
      </w:r>
      <w:r w:rsidRPr="00E37D91">
        <w:rPr>
          <w:lang w:val="en-IN"/>
        </w:rPr>
        <w:t xml:space="preserve"> Company Employee Dashboard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Description:</w:t>
      </w:r>
      <w:r w:rsidRPr="00E37D91">
        <w:rPr>
          <w:lang w:val="en-IN"/>
        </w:rPr>
        <w:t xml:space="preserve"> GET /</w:t>
      </w:r>
      <w:proofErr w:type="spellStart"/>
      <w:r w:rsidRPr="00E37D91">
        <w:rPr>
          <w:lang w:val="en-IN"/>
        </w:rPr>
        <w:t>api</w:t>
      </w:r>
      <w:proofErr w:type="spellEnd"/>
      <w:r w:rsidRPr="00E37D91">
        <w:rPr>
          <w:lang w:val="en-IN"/>
        </w:rPr>
        <w:t>/settings/profile returns 404 Not Found.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Notes:</w:t>
      </w:r>
      <w:r w:rsidRPr="00E37D91">
        <w:rPr>
          <w:lang w:val="en-IN"/>
        </w:rPr>
        <w:t xml:space="preserve"> Could block profile view/edit for HR.</w:t>
      </w:r>
    </w:p>
    <w:p w:rsidR="00E37D91" w:rsidRPr="00E37D91" w:rsidRDefault="00E37D91" w:rsidP="00E37D91">
      <w:pPr>
        <w:rPr>
          <w:lang w:val="en-IN"/>
        </w:rPr>
      </w:pPr>
      <w:r w:rsidRPr="00E37D91">
        <w:rPr>
          <w:lang w:val="en-IN"/>
        </w:rPr>
        <w:pict>
          <v:rect id="_x0000_i1143" style="width:0;height:1.5pt" o:hralign="center" o:hrstd="t" o:hr="t" fillcolor="#a0a0a0" stroked="f"/>
        </w:pict>
      </w:r>
    </w:p>
    <w:p w:rsidR="00E37D91" w:rsidRPr="00E37D91" w:rsidRDefault="00E37D91" w:rsidP="00E37D91">
      <w:pPr>
        <w:rPr>
          <w:lang w:val="en-IN"/>
        </w:rPr>
      </w:pPr>
      <w:r w:rsidRPr="00E37D91">
        <w:rPr>
          <w:b/>
          <w:bCs/>
          <w:lang w:val="en-IN"/>
        </w:rPr>
        <w:t>Bug ID:</w:t>
      </w:r>
      <w:r w:rsidRPr="00E37D91">
        <w:rPr>
          <w:lang w:val="en-IN"/>
        </w:rPr>
        <w:t xml:space="preserve"> BUG-012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Name:</w:t>
      </w:r>
      <w:r w:rsidRPr="00E37D91">
        <w:rPr>
          <w:lang w:val="en-IN"/>
        </w:rPr>
        <w:t xml:space="preserve"> Subscription API returns 404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Type:</w:t>
      </w:r>
      <w:r w:rsidRPr="00E37D91">
        <w:rPr>
          <w:lang w:val="en-IN"/>
        </w:rPr>
        <w:t xml:space="preserve"> Backend Error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Page:</w:t>
      </w:r>
      <w:r w:rsidRPr="00E37D91">
        <w:rPr>
          <w:lang w:val="en-IN"/>
        </w:rPr>
        <w:t xml:space="preserve"> Company Employee Dashboard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Description:</w:t>
      </w:r>
      <w:r w:rsidRPr="00E37D91">
        <w:rPr>
          <w:lang w:val="en-IN"/>
        </w:rPr>
        <w:t xml:space="preserve"> GET /</w:t>
      </w:r>
      <w:proofErr w:type="spellStart"/>
      <w:r w:rsidRPr="00E37D91">
        <w:rPr>
          <w:lang w:val="en-IN"/>
        </w:rPr>
        <w:t>api</w:t>
      </w:r>
      <w:proofErr w:type="spellEnd"/>
      <w:r w:rsidRPr="00E37D91">
        <w:rPr>
          <w:lang w:val="en-IN"/>
        </w:rPr>
        <w:t>/subscription returns 404 Not Found.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Notes:</w:t>
      </w:r>
      <w:r w:rsidRPr="00E37D91">
        <w:rPr>
          <w:lang w:val="en-IN"/>
        </w:rPr>
        <w:t xml:space="preserve"> Repeated across multiple pages.</w:t>
      </w:r>
    </w:p>
    <w:p w:rsidR="00E37D91" w:rsidRPr="00E37D91" w:rsidRDefault="00E37D91" w:rsidP="00E37D91">
      <w:pPr>
        <w:rPr>
          <w:lang w:val="en-IN"/>
        </w:rPr>
      </w:pPr>
      <w:r w:rsidRPr="00E37D91">
        <w:rPr>
          <w:lang w:val="en-IN"/>
        </w:rPr>
        <w:pict>
          <v:rect id="_x0000_i1144" style="width:0;height:1.5pt" o:hralign="center" o:hrstd="t" o:hr="t" fillcolor="#a0a0a0" stroked="f"/>
        </w:pict>
      </w:r>
    </w:p>
    <w:p w:rsidR="00E37D91" w:rsidRPr="00E37D91" w:rsidRDefault="00E37D91" w:rsidP="00E37D91">
      <w:pPr>
        <w:rPr>
          <w:lang w:val="en-IN"/>
        </w:rPr>
      </w:pPr>
      <w:r w:rsidRPr="00E37D91">
        <w:rPr>
          <w:b/>
          <w:bCs/>
          <w:lang w:val="en-IN"/>
        </w:rPr>
        <w:t>Bug ID:</w:t>
      </w:r>
      <w:r w:rsidRPr="00E37D91">
        <w:rPr>
          <w:lang w:val="en-IN"/>
        </w:rPr>
        <w:t xml:space="preserve"> BUG-013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Name:</w:t>
      </w:r>
      <w:r w:rsidRPr="00E37D91">
        <w:rPr>
          <w:lang w:val="en-IN"/>
        </w:rPr>
        <w:t xml:space="preserve"> Utilisation limits API 500 error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Type:</w:t>
      </w:r>
      <w:r w:rsidRPr="00E37D91">
        <w:rPr>
          <w:lang w:val="en-IN"/>
        </w:rPr>
        <w:t xml:space="preserve"> Backend Error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Page:</w:t>
      </w:r>
      <w:r w:rsidRPr="00E37D91">
        <w:rPr>
          <w:lang w:val="en-IN"/>
        </w:rPr>
        <w:t xml:space="preserve"> Company Employee Dashboard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Description:</w:t>
      </w:r>
      <w:r w:rsidRPr="00E37D91">
        <w:rPr>
          <w:lang w:val="en-IN"/>
        </w:rPr>
        <w:t xml:space="preserve"> GET /</w:t>
      </w:r>
      <w:proofErr w:type="spellStart"/>
      <w:r w:rsidRPr="00E37D91">
        <w:rPr>
          <w:lang w:val="en-IN"/>
        </w:rPr>
        <w:t>api</w:t>
      </w:r>
      <w:proofErr w:type="spellEnd"/>
      <w:r w:rsidRPr="00E37D91">
        <w:rPr>
          <w:lang w:val="en-IN"/>
        </w:rPr>
        <w:t>/subscription/limits/utilisation returns 500 Internal Server Error.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Notes:</w:t>
      </w:r>
      <w:r w:rsidRPr="00E37D91">
        <w:rPr>
          <w:lang w:val="en-IN"/>
        </w:rPr>
        <w:t xml:space="preserve"> Same as earlier error. Suggest backend review.</w:t>
      </w:r>
    </w:p>
    <w:p w:rsidR="00E37D91" w:rsidRPr="00E37D91" w:rsidRDefault="00E37D91" w:rsidP="00E37D91">
      <w:pPr>
        <w:rPr>
          <w:lang w:val="en-IN"/>
        </w:rPr>
      </w:pPr>
      <w:r w:rsidRPr="00E37D91">
        <w:rPr>
          <w:lang w:val="en-IN"/>
        </w:rPr>
        <w:pict>
          <v:rect id="_x0000_i1145" style="width:0;height:1.5pt" o:hralign="center" o:hrstd="t" o:hr="t" fillcolor="#a0a0a0" stroked="f"/>
        </w:pict>
      </w:r>
    </w:p>
    <w:p w:rsidR="00E37D91" w:rsidRPr="00E37D91" w:rsidRDefault="00E37D91" w:rsidP="00E37D91">
      <w:pPr>
        <w:rPr>
          <w:lang w:val="en-IN"/>
        </w:rPr>
      </w:pPr>
      <w:r w:rsidRPr="00E37D91">
        <w:rPr>
          <w:b/>
          <w:bCs/>
          <w:lang w:val="en-IN"/>
        </w:rPr>
        <w:t>Bug ID:</w:t>
      </w:r>
      <w:r w:rsidRPr="00E37D91">
        <w:rPr>
          <w:lang w:val="en-IN"/>
        </w:rPr>
        <w:t xml:space="preserve"> BUG-014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Name:</w:t>
      </w:r>
      <w:r w:rsidRPr="00E37D91">
        <w:rPr>
          <w:lang w:val="en-IN"/>
        </w:rPr>
        <w:t xml:space="preserve"> JS Error: Uncaught </w:t>
      </w:r>
      <w:proofErr w:type="spellStart"/>
      <w:r w:rsidRPr="00E37D91">
        <w:rPr>
          <w:lang w:val="en-IN"/>
        </w:rPr>
        <w:t>TypeError</w:t>
      </w:r>
      <w:proofErr w:type="spellEnd"/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Type:</w:t>
      </w:r>
      <w:r w:rsidRPr="00E37D91">
        <w:rPr>
          <w:lang w:val="en-IN"/>
        </w:rPr>
        <w:t xml:space="preserve"> JS Runtime Error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Page:</w:t>
      </w:r>
      <w:r w:rsidRPr="00E37D91">
        <w:rPr>
          <w:lang w:val="en-IN"/>
        </w:rPr>
        <w:t xml:space="preserve"> Company Employee Dashboard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Description:</w:t>
      </w:r>
      <w:r w:rsidRPr="00E37D91">
        <w:rPr>
          <w:lang w:val="en-IN"/>
        </w:rPr>
        <w:t xml:space="preserve"> Cannot read properties of undefined (reading 'length') in </w:t>
      </w:r>
      <w:proofErr w:type="spellStart"/>
      <w:r w:rsidRPr="00E37D91">
        <w:rPr>
          <w:lang w:val="en-IN"/>
        </w:rPr>
        <w:t>handleNotifications</w:t>
      </w:r>
      <w:proofErr w:type="spellEnd"/>
      <w:r w:rsidRPr="00E37D91">
        <w:rPr>
          <w:lang w:val="en-IN"/>
        </w:rPr>
        <w:t xml:space="preserve"> function.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Notes:</w:t>
      </w:r>
      <w:r w:rsidRPr="00E37D91">
        <w:rPr>
          <w:lang w:val="en-IN"/>
        </w:rPr>
        <w:t xml:space="preserve"> Notifications list is undefined—check response validation.</w:t>
      </w:r>
    </w:p>
    <w:p w:rsidR="00E37D91" w:rsidRPr="00E37D91" w:rsidRDefault="00E37D91" w:rsidP="00E37D91">
      <w:pPr>
        <w:rPr>
          <w:lang w:val="en-IN"/>
        </w:rPr>
      </w:pPr>
      <w:r w:rsidRPr="00E37D91">
        <w:rPr>
          <w:lang w:val="en-IN"/>
        </w:rPr>
        <w:pict>
          <v:rect id="_x0000_i1146" style="width:0;height:1.5pt" o:hralign="center" o:hrstd="t" o:hr="t" fillcolor="#a0a0a0" stroked="f"/>
        </w:pict>
      </w:r>
    </w:p>
    <w:p w:rsidR="00E37D91" w:rsidRPr="00E37D91" w:rsidRDefault="00E37D91" w:rsidP="00E37D91">
      <w:pPr>
        <w:rPr>
          <w:lang w:val="en-IN"/>
        </w:rPr>
      </w:pPr>
      <w:r w:rsidRPr="00E37D91">
        <w:rPr>
          <w:b/>
          <w:bCs/>
          <w:lang w:val="en-IN"/>
        </w:rPr>
        <w:t>Bug ID:</w:t>
      </w:r>
      <w:r w:rsidRPr="00E37D91">
        <w:rPr>
          <w:lang w:val="en-IN"/>
        </w:rPr>
        <w:t xml:space="preserve"> BUG-015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Name:</w:t>
      </w:r>
      <w:r w:rsidRPr="00E37D91">
        <w:rPr>
          <w:lang w:val="en-IN"/>
        </w:rPr>
        <w:t xml:space="preserve"> </w:t>
      </w:r>
      <w:proofErr w:type="spellStart"/>
      <w:r w:rsidRPr="00E37D91">
        <w:rPr>
          <w:lang w:val="en-IN"/>
        </w:rPr>
        <w:t>ReferenceError</w:t>
      </w:r>
      <w:proofErr w:type="spellEnd"/>
      <w:r w:rsidRPr="00E37D91">
        <w:rPr>
          <w:lang w:val="en-IN"/>
        </w:rPr>
        <w:t xml:space="preserve"> in Role Dispatch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Type:</w:t>
      </w:r>
      <w:r w:rsidRPr="00E37D91">
        <w:rPr>
          <w:lang w:val="en-IN"/>
        </w:rPr>
        <w:t xml:space="preserve"> JS Runtime Error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Page:</w:t>
      </w:r>
      <w:r w:rsidRPr="00E37D91">
        <w:rPr>
          <w:lang w:val="en-IN"/>
        </w:rPr>
        <w:t xml:space="preserve"> Company Employee Dashboard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Description:</w:t>
      </w:r>
      <w:r w:rsidRPr="00E37D91">
        <w:rPr>
          <w:lang w:val="en-IN"/>
        </w:rPr>
        <w:t xml:space="preserve"> An action was called but nothing was dispatched during </w:t>
      </w:r>
      <w:proofErr w:type="spellStart"/>
      <w:r w:rsidRPr="00E37D91">
        <w:rPr>
          <w:lang w:val="en-IN"/>
        </w:rPr>
        <w:t>setUserRole</w:t>
      </w:r>
      <w:proofErr w:type="spellEnd"/>
      <w:r w:rsidRPr="00E37D91">
        <w:rPr>
          <w:lang w:val="en-IN"/>
        </w:rPr>
        <w:t xml:space="preserve"> flow.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Notes:</w:t>
      </w:r>
      <w:r w:rsidRPr="00E37D91">
        <w:rPr>
          <w:lang w:val="en-IN"/>
        </w:rPr>
        <w:t xml:space="preserve"> Likely an issue with Redux or action dispatcher misfire.</w:t>
      </w:r>
    </w:p>
    <w:p w:rsidR="00E37D91" w:rsidRPr="00E37D91" w:rsidRDefault="00E37D91" w:rsidP="00E37D91">
      <w:pPr>
        <w:rPr>
          <w:lang w:val="en-IN"/>
        </w:rPr>
      </w:pPr>
      <w:r w:rsidRPr="00E37D91">
        <w:rPr>
          <w:lang w:val="en-IN"/>
        </w:rPr>
        <w:pict>
          <v:rect id="_x0000_i1147" style="width:0;height:1.5pt" o:hralign="center" o:hrstd="t" o:hr="t" fillcolor="#a0a0a0" stroked="f"/>
        </w:pict>
      </w:r>
    </w:p>
    <w:p w:rsidR="00E37D91" w:rsidRPr="00E37D91" w:rsidRDefault="00E37D91" w:rsidP="00E37D91">
      <w:pPr>
        <w:rPr>
          <w:lang w:val="en-IN"/>
        </w:rPr>
      </w:pPr>
      <w:r w:rsidRPr="00E37D91">
        <w:rPr>
          <w:b/>
          <w:bCs/>
          <w:lang w:val="en-IN"/>
        </w:rPr>
        <w:lastRenderedPageBreak/>
        <w:t>Bug ID:</w:t>
      </w:r>
      <w:r w:rsidRPr="00E37D91">
        <w:rPr>
          <w:lang w:val="en-IN"/>
        </w:rPr>
        <w:t xml:space="preserve"> BUG-016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Name:</w:t>
      </w:r>
      <w:r w:rsidRPr="00E37D91">
        <w:rPr>
          <w:lang w:val="en-IN"/>
        </w:rPr>
        <w:t xml:space="preserve"> i18next debug logs visible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Type:</w:t>
      </w:r>
      <w:r w:rsidRPr="00E37D91">
        <w:rPr>
          <w:lang w:val="en-IN"/>
        </w:rPr>
        <w:t xml:space="preserve"> Logging Issue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Page:</w:t>
      </w:r>
      <w:r w:rsidRPr="00E37D91">
        <w:rPr>
          <w:lang w:val="en-IN"/>
        </w:rPr>
        <w:t xml:space="preserve"> Company Employee Dashboard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Description:</w:t>
      </w:r>
      <w:r w:rsidRPr="00E37D91">
        <w:rPr>
          <w:lang w:val="en-IN"/>
        </w:rPr>
        <w:t xml:space="preserve"> </w:t>
      </w:r>
      <w:proofErr w:type="spellStart"/>
      <w:r w:rsidRPr="00E37D91">
        <w:rPr>
          <w:lang w:val="en-IN"/>
        </w:rPr>
        <w:t>languageChanged</w:t>
      </w:r>
      <w:proofErr w:type="spellEnd"/>
      <w:r w:rsidRPr="00E37D91">
        <w:rPr>
          <w:lang w:val="en-IN"/>
        </w:rPr>
        <w:t xml:space="preserve"> and initialized logs shown in console during HR login.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Notes:</w:t>
      </w:r>
      <w:r w:rsidRPr="00E37D91">
        <w:rPr>
          <w:lang w:val="en-IN"/>
        </w:rPr>
        <w:t xml:space="preserve"> Suppress logs in production.</w:t>
      </w:r>
    </w:p>
    <w:p w:rsidR="00E37D91" w:rsidRPr="00E37D91" w:rsidRDefault="00E37D91" w:rsidP="00E37D91">
      <w:pPr>
        <w:rPr>
          <w:lang w:val="en-IN"/>
        </w:rPr>
      </w:pPr>
      <w:r w:rsidRPr="00E37D91">
        <w:rPr>
          <w:lang w:val="en-IN"/>
        </w:rPr>
        <w:pict>
          <v:rect id="_x0000_i1148" style="width:0;height:1.5pt" o:hralign="center" o:hrstd="t" o:hr="t" fillcolor="#a0a0a0" stroked="f"/>
        </w:pict>
      </w:r>
    </w:p>
    <w:p w:rsidR="00E37D91" w:rsidRPr="00E37D91" w:rsidRDefault="00E37D91" w:rsidP="00E37D91">
      <w:pPr>
        <w:rPr>
          <w:lang w:val="en-IN"/>
        </w:rPr>
      </w:pPr>
      <w:r w:rsidRPr="00E37D91">
        <w:rPr>
          <w:b/>
          <w:bCs/>
          <w:lang w:val="en-IN"/>
        </w:rPr>
        <w:t>Bug ID:</w:t>
      </w:r>
      <w:r w:rsidRPr="00E37D91">
        <w:rPr>
          <w:lang w:val="en-IN"/>
        </w:rPr>
        <w:t xml:space="preserve"> BUG-017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Name:</w:t>
      </w:r>
      <w:r w:rsidRPr="00E37D91">
        <w:rPr>
          <w:lang w:val="en-IN"/>
        </w:rPr>
        <w:t xml:space="preserve"> Intercom launcher disabled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Type:</w:t>
      </w:r>
      <w:r w:rsidRPr="00E37D91">
        <w:rPr>
          <w:lang w:val="en-IN"/>
        </w:rPr>
        <w:t xml:space="preserve"> Integration Bug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Page:</w:t>
      </w:r>
      <w:r w:rsidRPr="00E37D91">
        <w:rPr>
          <w:lang w:val="en-IN"/>
        </w:rPr>
        <w:t xml:space="preserve"> Company Employee Dashboard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Description:</w:t>
      </w:r>
      <w:r w:rsidRPr="00E37D91">
        <w:rPr>
          <w:lang w:val="en-IN"/>
        </w:rPr>
        <w:t xml:space="preserve"> Intercom fails to show due to disabled launcher or missing App ID.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Notes:</w:t>
      </w:r>
      <w:r w:rsidRPr="00E37D91">
        <w:rPr>
          <w:lang w:val="en-IN"/>
        </w:rPr>
        <w:t xml:space="preserve"> Reconfigure Intercom display settings.</w:t>
      </w:r>
    </w:p>
    <w:p w:rsidR="00E37D91" w:rsidRPr="00E37D91" w:rsidRDefault="00E37D91" w:rsidP="00E37D91">
      <w:pPr>
        <w:rPr>
          <w:lang w:val="en-IN"/>
        </w:rPr>
      </w:pPr>
      <w:r w:rsidRPr="00E37D91">
        <w:rPr>
          <w:lang w:val="en-IN"/>
        </w:rPr>
        <w:pict>
          <v:rect id="_x0000_i1149" style="width:0;height:1.5pt" o:hralign="center" o:hrstd="t" o:hr="t" fillcolor="#a0a0a0" stroked="f"/>
        </w:pict>
      </w:r>
    </w:p>
    <w:p w:rsidR="00E37D91" w:rsidRPr="00E37D91" w:rsidRDefault="00E37D91" w:rsidP="00E37D91">
      <w:pPr>
        <w:rPr>
          <w:lang w:val="en-IN"/>
        </w:rPr>
      </w:pPr>
      <w:r w:rsidRPr="00E37D91">
        <w:rPr>
          <w:b/>
          <w:bCs/>
          <w:lang w:val="en-IN"/>
        </w:rPr>
        <w:t>Bug ID:</w:t>
      </w:r>
      <w:r w:rsidRPr="00E37D91">
        <w:rPr>
          <w:lang w:val="en-IN"/>
        </w:rPr>
        <w:t xml:space="preserve"> BUG-018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Name:</w:t>
      </w:r>
      <w:r w:rsidRPr="00E37D91">
        <w:rPr>
          <w:lang w:val="en-IN"/>
        </w:rPr>
        <w:t xml:space="preserve"> Dashboard Buttons Non-Functional &amp; Profile Save Fails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Type:</w:t>
      </w:r>
      <w:r w:rsidRPr="00E37D91">
        <w:rPr>
          <w:lang w:val="en-IN"/>
        </w:rPr>
        <w:t xml:space="preserve"> JS Runtime Error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Page:</w:t>
      </w:r>
      <w:r w:rsidRPr="00E37D91">
        <w:rPr>
          <w:lang w:val="en-IN"/>
        </w:rPr>
        <w:t xml:space="preserve"> Business Dashboard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Description:</w:t>
      </w:r>
      <w:r w:rsidRPr="00E37D91">
        <w:rPr>
          <w:lang w:val="en-IN"/>
        </w:rPr>
        <w:t xml:space="preserve"> Buttons (Add, Edit, Save) are unresponsive; profile updates not saved.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Notes:</w:t>
      </w:r>
      <w:r w:rsidRPr="00E37D91">
        <w:rPr>
          <w:lang w:val="en-IN"/>
        </w:rPr>
        <w:t xml:space="preserve"> Likely due to outdated/incompatible Immutable.js usage. Affects global component or script.</w:t>
      </w:r>
    </w:p>
    <w:p w:rsidR="00E37D91" w:rsidRPr="00E37D91" w:rsidRDefault="00E37D91" w:rsidP="00E37D91">
      <w:pPr>
        <w:rPr>
          <w:lang w:val="en-IN"/>
        </w:rPr>
      </w:pPr>
      <w:r w:rsidRPr="00E37D91">
        <w:rPr>
          <w:lang w:val="en-IN"/>
        </w:rPr>
        <w:pict>
          <v:rect id="_x0000_i1150" style="width:0;height:1.5pt" o:hralign="center" o:hrstd="t" o:hr="t" fillcolor="#a0a0a0" stroked="f"/>
        </w:pict>
      </w:r>
    </w:p>
    <w:p w:rsidR="00E37D91" w:rsidRPr="00E37D91" w:rsidRDefault="00E37D91" w:rsidP="00E37D91">
      <w:pPr>
        <w:rPr>
          <w:lang w:val="en-IN"/>
        </w:rPr>
      </w:pPr>
      <w:r w:rsidRPr="00E37D91">
        <w:rPr>
          <w:b/>
          <w:bCs/>
          <w:lang w:val="en-IN"/>
        </w:rPr>
        <w:t>Bug ID:</w:t>
      </w:r>
      <w:r w:rsidRPr="00E37D91">
        <w:rPr>
          <w:lang w:val="en-IN"/>
        </w:rPr>
        <w:t xml:space="preserve"> BUG-019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Name:</w:t>
      </w:r>
      <w:r w:rsidRPr="00E37D91">
        <w:rPr>
          <w:lang w:val="en-IN"/>
        </w:rPr>
        <w:t xml:space="preserve"> Buttons Load Indefinitely on Dashboard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Type:</w:t>
      </w:r>
      <w:r w:rsidRPr="00E37D91">
        <w:rPr>
          <w:lang w:val="en-IN"/>
        </w:rPr>
        <w:t xml:space="preserve"> Backend/API Error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Page:</w:t>
      </w:r>
      <w:r w:rsidRPr="00E37D91">
        <w:rPr>
          <w:lang w:val="en-IN"/>
        </w:rPr>
        <w:t xml:space="preserve"> Business Dashboard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Description:</w:t>
      </w:r>
      <w:r w:rsidRPr="00E37D91">
        <w:rPr>
          <w:lang w:val="en-IN"/>
        </w:rPr>
        <w:t xml:space="preserve"> Buttons respond to clicks but result in infinite loading. Multiple API failures observed.</w:t>
      </w:r>
      <w:r w:rsidRPr="00E37D91">
        <w:rPr>
          <w:lang w:val="en-IN"/>
        </w:rPr>
        <w:br/>
      </w:r>
      <w:r w:rsidRPr="00E37D91">
        <w:rPr>
          <w:b/>
          <w:bCs/>
          <w:lang w:val="en-IN"/>
        </w:rPr>
        <w:t>Notes:</w:t>
      </w:r>
      <w:r w:rsidRPr="00E37D91">
        <w:rPr>
          <w:lang w:val="en-IN"/>
        </w:rPr>
        <w:t xml:space="preserve"> Backend API failures and production configuration issues. Disable Tailwind and i18next debug in production.</w:t>
      </w:r>
    </w:p>
    <w:p w:rsidR="001570C3" w:rsidRDefault="001570C3"/>
    <w:sectPr w:rsidR="001570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2339383">
    <w:abstractNumId w:val="8"/>
  </w:num>
  <w:num w:numId="2" w16cid:durableId="224872565">
    <w:abstractNumId w:val="6"/>
  </w:num>
  <w:num w:numId="3" w16cid:durableId="1000739350">
    <w:abstractNumId w:val="5"/>
  </w:num>
  <w:num w:numId="4" w16cid:durableId="133523427">
    <w:abstractNumId w:val="4"/>
  </w:num>
  <w:num w:numId="5" w16cid:durableId="910385411">
    <w:abstractNumId w:val="7"/>
  </w:num>
  <w:num w:numId="6" w16cid:durableId="1695619748">
    <w:abstractNumId w:val="3"/>
  </w:num>
  <w:num w:numId="7" w16cid:durableId="1785882594">
    <w:abstractNumId w:val="2"/>
  </w:num>
  <w:num w:numId="8" w16cid:durableId="659768475">
    <w:abstractNumId w:val="1"/>
  </w:num>
  <w:num w:numId="9" w16cid:durableId="1589197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64C2"/>
    <w:rsid w:val="0015074B"/>
    <w:rsid w:val="001570C3"/>
    <w:rsid w:val="0029639D"/>
    <w:rsid w:val="00326F90"/>
    <w:rsid w:val="00A93DE9"/>
    <w:rsid w:val="00AA1D8D"/>
    <w:rsid w:val="00B47730"/>
    <w:rsid w:val="00CB0664"/>
    <w:rsid w:val="00E37D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28D99B"/>
  <w14:defaultImageDpi w14:val="300"/>
  <w15:docId w15:val="{EFA3F0B9-C91E-4594-BEF3-EA3F3D50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7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Robin Anbu</cp:lastModifiedBy>
  <cp:revision>2</cp:revision>
  <dcterms:created xsi:type="dcterms:W3CDTF">2013-12-23T23:15:00Z</dcterms:created>
  <dcterms:modified xsi:type="dcterms:W3CDTF">2025-04-27T10:20:00Z</dcterms:modified>
  <cp:category/>
</cp:coreProperties>
</file>